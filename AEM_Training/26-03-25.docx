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2020" w:rsidRPr="00025120" w:rsidRDefault="00000000" w:rsidP="00025120">
      <w:pPr>
        <w:pStyle w:val="Heading1"/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025120">
        <w:rPr>
          <w:rFonts w:ascii="Times New Roman" w:hAnsi="Times New Roman" w:cs="Times New Roman"/>
          <w:color w:val="000000" w:themeColor="text1"/>
          <w:u w:val="single"/>
        </w:rPr>
        <w:t>Implementing AEM Servlets for Page Creation and Search</w:t>
      </w:r>
    </w:p>
    <w:p w:rsidR="00212020" w:rsidRPr="00025120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1. Introduction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This document provides a step-by-step guide for implementing three servlets in Adobe Experience Manager (AEM):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- `SampleServlet` using `SlingAllMethodsServlet` registered via `resourceType`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- `CreatePageServlet` using `SlingSafeMethodsServlet` registered via `path`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- `SearchServlet` utilizing `PredicateMap` for searching content</w:t>
      </w:r>
    </w:p>
    <w:p w:rsidR="00212020" w:rsidRPr="00025120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2. Prerequisites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- AEM instance running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- Knowledge of Java and AEM development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- AEM Project setup using Maven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- Access to CRXDE and AEM’s OSGi configuration</w:t>
      </w:r>
    </w:p>
    <w:p w:rsidR="00212020" w:rsidRPr="00025120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3. Creating SampleServlet</w:t>
      </w:r>
    </w:p>
    <w:p w:rsidR="002120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This servlet extends `SlingAllMethodsServlet` and is registered using `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resourceType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`.</w:t>
      </w:r>
    </w:p>
    <w:p w:rsidR="00C41E00" w:rsidRPr="00025120" w:rsidRDefault="00C41E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1E00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98CAB99" wp14:editId="3768FF8D">
            <wp:extent cx="5942965" cy="2179320"/>
            <wp:effectExtent l="0" t="0" r="635" b="0"/>
            <wp:docPr id="80269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98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8408" cy="218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20" w:rsidRPr="00025120" w:rsidRDefault="00000000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3.1 Code Implementation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@</w:t>
      </w:r>
      <w:proofErr w:type="gram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Component(</w:t>
      </w:r>
      <w:proofErr w:type="gram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service = Servlet.class,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property =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"</w:t>
      </w:r>
      <w:proofErr w:type="gram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sling.servlet</w:t>
      </w:r>
      <w:proofErr w:type="gram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.resourceTypes=myproject/components/sample",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"</w:t>
      </w:r>
      <w:proofErr w:type="gram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sling.servlet</w:t>
      </w:r>
      <w:proofErr w:type="gram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.methods=GET"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</w:t>
      </w:r>
      <w:proofErr w:type="gram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)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SampleServlet extends SlingAllMethodsServlet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</w:t>
      </w:r>
      <w:proofErr w:type="gram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doGet(</w:t>
      </w:r>
      <w:proofErr w:type="gram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SlingHttpServletRequest request, SlingHttpServletResponse response)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throws ServletException, IOException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gram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response.getWriter</w:t>
      </w:r>
      <w:proofErr w:type="gram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).write</w:t>
      </w:r>
      <w:proofErr w:type="gram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("Sample Servlet Executed");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</w:t>
      </w:r>
      <w:proofErr w:type="gram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212020" w:rsidRPr="00025120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4. Creating CreatePageServlet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This servlet extends `SlingSafeMethodsServlet` and creates pages dynamically.</w:t>
      </w:r>
    </w:p>
    <w:p w:rsidR="00212020" w:rsidRPr="00025120" w:rsidRDefault="00000000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4.1 Code Implementation</w:t>
      </w:r>
    </w:p>
    <w:p w:rsidR="00902E99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@Component(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service = Servlet.class,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property =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"sling.servlet.paths=/bin/createpage",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"sling.servlet.methods=GET"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)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CreatePageServlet extends SlingSafeMethodsServlet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doGet(SlingHttpServletRequest request, SlingHttpServletResponse response)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throws ServletException, IOException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String pageName = request.getParameter("name");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if (pageName == null || pageName.isEmpty())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response.getWriter().write("Invalid page name");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return;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PageManager pageManager = request.getResourceResolver().adaptTo(PageManager.class);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if (pageManager != null)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try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Page newPage = pageManager.create("/content/myproject", pageName, "myproject/templates/basic", pageName);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response.getWriter().write("Page Created: " + newPage.getPath());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} catch (WCMException e)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response.getWriter().write("Error creating page: " + e.getMessage());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E12E20" w:rsidRDefault="00902E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E99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0110DB0" wp14:editId="16346132">
            <wp:extent cx="5486400" cy="3291840"/>
            <wp:effectExtent l="0" t="0" r="0" b="3810"/>
            <wp:docPr id="44792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28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20" w:rsidRPr="00025120" w:rsidRDefault="00E12E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E20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91FAAB9" wp14:editId="3C172A0D">
            <wp:extent cx="5486400" cy="2127250"/>
            <wp:effectExtent l="0" t="0" r="0" b="6350"/>
            <wp:docPr id="52706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65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212020" w:rsidRPr="00025120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5. Creating SearchServlet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This servlet uses `PredicateMap` to search content.</w:t>
      </w:r>
    </w:p>
    <w:p w:rsidR="00212020" w:rsidRPr="00025120" w:rsidRDefault="00000000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5.1 Code Implementation</w:t>
      </w:r>
    </w:p>
    <w:p w:rsidR="002120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@Component(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service =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Servlet.class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property =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"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sling.servlet.paths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=/bin/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searchcontent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"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sling.servlet.methods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=GET"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)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SearchServlet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SlingSafeMethodsServlet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@Reference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private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QueryBuilder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queryBuilder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doGet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SlingHttpServletRequest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request,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SlingHttpServletResponse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response) throws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String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searchText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("query");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if (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searchText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null ||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searchText.isEmpty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())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response.getWriter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().write("Invalid search query");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return;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Map&lt;String, String&gt; predicates = new HashMap&lt;&gt;();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predicates.put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("path", "/content");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predicates.put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("type", "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cq:Page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predicates.put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fulltext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searchText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Query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query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queryBuilder.createQuery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PredicateGroup.create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(predicates),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request.getResourceResolver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adaptTo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Session.class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Result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query.getResult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response.getWriter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().write("Found " + </w:t>
      </w:r>
      <w:proofErr w:type="spell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result.getHits</w:t>
      </w:r>
      <w:proofErr w:type="spell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().size() + " results");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DF6884" w:rsidRPr="00025120" w:rsidRDefault="00DF68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88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334AF9FB" wp14:editId="693A888B">
            <wp:extent cx="5486400" cy="2849245"/>
            <wp:effectExtent l="0" t="0" r="0" b="8255"/>
            <wp:docPr id="213243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37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20" w:rsidRPr="00025120" w:rsidRDefault="002120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12020" w:rsidRPr="00025120" w:rsidSect="00025120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4091333">
    <w:abstractNumId w:val="8"/>
  </w:num>
  <w:num w:numId="2" w16cid:durableId="1165241815">
    <w:abstractNumId w:val="6"/>
  </w:num>
  <w:num w:numId="3" w16cid:durableId="773670050">
    <w:abstractNumId w:val="5"/>
  </w:num>
  <w:num w:numId="4" w16cid:durableId="1269656809">
    <w:abstractNumId w:val="4"/>
  </w:num>
  <w:num w:numId="5" w16cid:durableId="1161582375">
    <w:abstractNumId w:val="7"/>
  </w:num>
  <w:num w:numId="6" w16cid:durableId="1326519110">
    <w:abstractNumId w:val="3"/>
  </w:num>
  <w:num w:numId="7" w16cid:durableId="811364156">
    <w:abstractNumId w:val="2"/>
  </w:num>
  <w:num w:numId="8" w16cid:durableId="1248075642">
    <w:abstractNumId w:val="1"/>
  </w:num>
  <w:num w:numId="9" w16cid:durableId="22684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120"/>
    <w:rsid w:val="00034616"/>
    <w:rsid w:val="0006063C"/>
    <w:rsid w:val="0015074B"/>
    <w:rsid w:val="00212020"/>
    <w:rsid w:val="0029639D"/>
    <w:rsid w:val="00326F90"/>
    <w:rsid w:val="00634064"/>
    <w:rsid w:val="00804E9C"/>
    <w:rsid w:val="00902E99"/>
    <w:rsid w:val="00AA1D8D"/>
    <w:rsid w:val="00B47730"/>
    <w:rsid w:val="00C40BBB"/>
    <w:rsid w:val="00C41E00"/>
    <w:rsid w:val="00CB0664"/>
    <w:rsid w:val="00DF6884"/>
    <w:rsid w:val="00E12E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812877"/>
  <w14:defaultImageDpi w14:val="300"/>
  <w15:docId w15:val="{464517A4-4D5F-4D8F-8447-DAF95C1C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Gurumurthy</cp:lastModifiedBy>
  <cp:revision>6</cp:revision>
  <dcterms:created xsi:type="dcterms:W3CDTF">2025-04-02T12:26:00Z</dcterms:created>
  <dcterms:modified xsi:type="dcterms:W3CDTF">2025-04-08T16:38:00Z</dcterms:modified>
  <cp:category/>
</cp:coreProperties>
</file>