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2F6" w:rsidRPr="003132F6" w:rsidRDefault="003132F6" w:rsidP="003132F6">
      <w:pPr>
        <w:pStyle w:val="Heading1"/>
        <w:jc w:val="center"/>
        <w:rPr>
          <w:rFonts w:ascii="Times New Roman" w:hAnsi="Times New Roman" w:cs="Times New Roman"/>
          <w:color w:val="auto"/>
          <w:u w:val="single"/>
        </w:rPr>
      </w:pPr>
      <w:r w:rsidRPr="003132F6">
        <w:rPr>
          <w:rFonts w:ascii="Times New Roman" w:hAnsi="Times New Roman" w:cs="Times New Roman"/>
          <w:color w:val="auto"/>
          <w:u w:val="single"/>
        </w:rPr>
        <w:t>20-03-25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a News Component Using Sling Model</w:t>
      </w:r>
    </w:p>
    <w:p w:rsidR="00125D6C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a new component with the following fields:</w:t>
      </w:r>
      <w:r w:rsidRPr="003132F6">
        <w:rPr>
          <w:rFonts w:ascii="Times New Roman" w:hAnsi="Times New Roman" w:cs="Times New Roman"/>
          <w:sz w:val="24"/>
          <w:szCs w:val="24"/>
        </w:rPr>
        <w:br/>
        <w:t xml:space="preserve">- `News Title` (displayed as `&lt;h2&gt;`) </w:t>
      </w:r>
      <w:r w:rsidRPr="003132F6">
        <w:rPr>
          <w:rFonts w:ascii="Times New Roman" w:hAnsi="Times New Roman" w:cs="Times New Roman"/>
          <w:sz w:val="24"/>
          <w:szCs w:val="24"/>
        </w:rPr>
        <w:br/>
        <w:t xml:space="preserve">- `News Detail` (displayed as `&lt;p&gt;`) </w:t>
      </w:r>
      <w:r w:rsidRPr="003132F6">
        <w:rPr>
          <w:rFonts w:ascii="Times New Roman" w:hAnsi="Times New Roman" w:cs="Times New Roman"/>
          <w:sz w:val="24"/>
          <w:szCs w:val="24"/>
        </w:rPr>
        <w:br/>
        <w:t>- `Published Date`</w:t>
      </w:r>
      <w:r w:rsidRPr="003132F6">
        <w:rPr>
          <w:rFonts w:ascii="Times New Roman" w:hAnsi="Times New Roman" w:cs="Times New Roman"/>
          <w:sz w:val="24"/>
          <w:szCs w:val="24"/>
        </w:rPr>
        <w:br/>
        <w:t>- `Source`</w:t>
      </w:r>
      <w:r w:rsidRPr="003132F6">
        <w:rPr>
          <w:rFonts w:ascii="Times New Roman" w:hAnsi="Times New Roman" w:cs="Times New Roman"/>
          <w:sz w:val="24"/>
          <w:szCs w:val="24"/>
        </w:rPr>
        <w:br/>
        <w:t>Use a Sling Model to fetch and display the values.</w:t>
      </w:r>
    </w:p>
    <w:p w:rsidR="004D3836" w:rsidRPr="003132F6" w:rsidRDefault="004D3836">
      <w:pPr>
        <w:rPr>
          <w:rFonts w:ascii="Times New Roman" w:hAnsi="Times New Roman" w:cs="Times New Roman"/>
          <w:sz w:val="24"/>
          <w:szCs w:val="24"/>
        </w:rPr>
      </w:pPr>
      <w:r w:rsidRPr="004D3836">
        <w:rPr>
          <w:rFonts w:ascii="Times New Roman" w:hAnsi="Times New Roman" w:cs="Times New Roman"/>
          <w:sz w:val="24"/>
          <w:szCs w:val="24"/>
        </w:rPr>
        <w:t>Modify `newsComponent.html`:</w:t>
      </w:r>
      <w:r w:rsidRPr="004D3836">
        <w:rPr>
          <w:rFonts w:ascii="Times New Roman" w:hAnsi="Times New Roman" w:cs="Times New Roman"/>
          <w:sz w:val="24"/>
          <w:szCs w:val="24"/>
        </w:rPr>
        <w:br/>
        <w:t>```html</w:t>
      </w:r>
      <w:r w:rsidRPr="004D3836">
        <w:rPr>
          <w:rFonts w:ascii="Times New Roman" w:hAnsi="Times New Roman" w:cs="Times New Roman"/>
          <w:sz w:val="24"/>
          <w:szCs w:val="24"/>
        </w:rPr>
        <w:br/>
        <w:t>&lt;div class='news'&gt;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&lt;h2&gt;${newsModel.newsTitle}&lt;/h2&gt;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&lt;p&gt;${newsModel.newsDetail}&lt;/p&gt;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&lt;p class='date'&gt;Published on: ${newsModel.publishedDate}&lt;/p&gt;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&lt;p&gt;Source: ${newsModel.source}&lt;/p&gt;</w:t>
      </w:r>
      <w:r w:rsidRPr="004D3836">
        <w:rPr>
          <w:rFonts w:ascii="Times New Roman" w:hAnsi="Times New Roman" w:cs="Times New Roman"/>
          <w:sz w:val="24"/>
          <w:szCs w:val="24"/>
        </w:rPr>
        <w:br/>
        <w:t>&lt;/div&gt;</w:t>
      </w:r>
      <w:r w:rsidRPr="004D3836">
        <w:rPr>
          <w:rFonts w:ascii="Times New Roman" w:hAnsi="Times New Roman" w:cs="Times New Roman"/>
          <w:sz w:val="24"/>
          <w:szCs w:val="24"/>
        </w:rPr>
        <w:br/>
        <w:t>```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a Multi-Field Component Using Sling Model</w:t>
      </w:r>
    </w:p>
    <w:p w:rsidR="004D3836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a multi-field component that supports multiple news items. Fields include:</w:t>
      </w:r>
      <w:r w:rsidRPr="003132F6">
        <w:rPr>
          <w:rFonts w:ascii="Times New Roman" w:hAnsi="Times New Roman" w:cs="Times New Roman"/>
          <w:sz w:val="24"/>
          <w:szCs w:val="24"/>
        </w:rPr>
        <w:br/>
        <w:t>- `Title of News`</w:t>
      </w:r>
      <w:r w:rsidRPr="003132F6">
        <w:rPr>
          <w:rFonts w:ascii="Times New Roman" w:hAnsi="Times New Roman" w:cs="Times New Roman"/>
          <w:sz w:val="24"/>
          <w:szCs w:val="24"/>
        </w:rPr>
        <w:br/>
        <w:t>- `Source of News`</w:t>
      </w:r>
      <w:r w:rsidRPr="003132F6">
        <w:rPr>
          <w:rFonts w:ascii="Times New Roman" w:hAnsi="Times New Roman" w:cs="Times New Roman"/>
          <w:sz w:val="24"/>
          <w:szCs w:val="24"/>
        </w:rPr>
        <w:br/>
      </w:r>
      <w:r w:rsidR="004D3836" w:rsidRPr="004D3836">
        <w:rPr>
          <w:rFonts w:ascii="Times New Roman" w:hAnsi="Times New Roman" w:cs="Times New Roman"/>
          <w:sz w:val="24"/>
          <w:szCs w:val="24"/>
        </w:rPr>
        <w:t>Steps: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1. Use Sling Model to create multiple news entries.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Modify `_cq_dialog.xml`: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```xml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&lt;items jcr:primaryType='nt:unstructured'&gt;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 xml:space="preserve">    &lt;news jcr:primaryType='nt:unstructured' sling:resourceType='granite/ui/components/coral/foundation/form/multifield'&gt;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 xml:space="preserve">        &lt;field jcr:primaryType='nt:unstructured' sling:resourceType='granite/ui/components/coral/foundation/form/textfield' fieldLabel='News Title' name='./newsTitle'/&gt;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 xml:space="preserve">    &lt;/news&gt;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&lt;/items&gt;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Clientlibs for the News Component</w:t>
      </w:r>
    </w:p>
    <w:p w:rsidR="00125D6C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client-side libraries (clientlibs) for styling and scripting the news component.</w:t>
      </w:r>
    </w:p>
    <w:p w:rsidR="004D3836" w:rsidRPr="003132F6" w:rsidRDefault="004D3836">
      <w:pPr>
        <w:rPr>
          <w:rFonts w:ascii="Times New Roman" w:hAnsi="Times New Roman" w:cs="Times New Roman"/>
          <w:sz w:val="24"/>
          <w:szCs w:val="24"/>
        </w:rPr>
      </w:pPr>
      <w:r w:rsidRPr="004D3836">
        <w:rPr>
          <w:rFonts w:ascii="Times New Roman" w:hAnsi="Times New Roman" w:cs="Times New Roman"/>
          <w:sz w:val="24"/>
          <w:szCs w:val="24"/>
        </w:rPr>
        <w:t>Create `/apps/myProject/clientlibs/news` and add `css.txt` and `js.txt`.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lastRenderedPageBreak/>
        <w:t>Apply Styles to the News Component</w:t>
      </w:r>
    </w:p>
    <w:p w:rsidR="00125D6C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- `h2` (News Title) → Green</w:t>
      </w:r>
      <w:r w:rsidRPr="003132F6">
        <w:rPr>
          <w:rFonts w:ascii="Times New Roman" w:hAnsi="Times New Roman" w:cs="Times New Roman"/>
          <w:sz w:val="24"/>
          <w:szCs w:val="24"/>
        </w:rPr>
        <w:br/>
        <w:t>- `p` (News Detail) → Yellow</w:t>
      </w:r>
      <w:r w:rsidRPr="003132F6">
        <w:rPr>
          <w:rFonts w:ascii="Times New Roman" w:hAnsi="Times New Roman" w:cs="Times New Roman"/>
          <w:sz w:val="24"/>
          <w:szCs w:val="24"/>
        </w:rPr>
        <w:br/>
        <w:t>- `Published Date` → Black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Add a Custom Style Name to the News Component</w:t>
      </w:r>
    </w:p>
    <w:p w:rsidR="00125D6C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Configure the component to allow adding a custom style name (`cop-news-component`).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a Base Page Component with Metadata</w:t>
      </w:r>
    </w:p>
    <w:p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Modify `basepage.html` to include:</w:t>
      </w:r>
    </w:p>
    <w:p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&lt;meta property='og:title' content='${properties.ogTitle}'/&gt;</w:t>
      </w:r>
    </w:p>
    <w:p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&lt;meta property='og:description' content='${properties.ogDescription}'/&gt;</w:t>
      </w:r>
    </w:p>
    <w:p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&lt;meta property='og:image' content='${properties.ogImage}'/&gt;</w:t>
      </w:r>
    </w:p>
    <w:p w:rsidR="00125D6C" w:rsidRPr="003132F6" w:rsidRDefault="00000000" w:rsidP="007C202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Custom Page Properties (Global Properties)</w:t>
      </w:r>
    </w:p>
    <w:p w:rsidR="00125D6C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custom page properties under 'Global Properties' with the following fields:</w:t>
      </w:r>
      <w:r w:rsidRPr="003132F6">
        <w:rPr>
          <w:rFonts w:ascii="Times New Roman" w:hAnsi="Times New Roman" w:cs="Times New Roman"/>
          <w:sz w:val="24"/>
          <w:szCs w:val="24"/>
        </w:rPr>
        <w:br/>
        <w:t>- `og:title`</w:t>
      </w:r>
      <w:r w:rsidRPr="003132F6">
        <w:rPr>
          <w:rFonts w:ascii="Times New Roman" w:hAnsi="Times New Roman" w:cs="Times New Roman"/>
          <w:sz w:val="24"/>
          <w:szCs w:val="24"/>
        </w:rPr>
        <w:br/>
        <w:t>- `og:description`</w:t>
      </w:r>
      <w:r w:rsidRPr="003132F6">
        <w:rPr>
          <w:rFonts w:ascii="Times New Roman" w:hAnsi="Times New Roman" w:cs="Times New Roman"/>
          <w:sz w:val="24"/>
          <w:szCs w:val="24"/>
        </w:rPr>
        <w:br/>
        <w:t>- `og:image` (path)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What is extraClientLibs &amp; How to Use It?</w:t>
      </w:r>
    </w:p>
    <w:p w:rsidR="00125D6C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`extraClientLibs` is a feature in AEM that allows additional client-side libraries to be loaded dynamically. Apply `extraClientLibs` in the multi-field news component to extend its styling and functionality.</w:t>
      </w:r>
    </w:p>
    <w:sectPr w:rsidR="00125D6C" w:rsidRPr="003132F6" w:rsidSect="003132F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729737">
    <w:abstractNumId w:val="8"/>
  </w:num>
  <w:num w:numId="2" w16cid:durableId="1025129812">
    <w:abstractNumId w:val="6"/>
  </w:num>
  <w:num w:numId="3" w16cid:durableId="748382304">
    <w:abstractNumId w:val="5"/>
  </w:num>
  <w:num w:numId="4" w16cid:durableId="103693912">
    <w:abstractNumId w:val="4"/>
  </w:num>
  <w:num w:numId="5" w16cid:durableId="127820323">
    <w:abstractNumId w:val="7"/>
  </w:num>
  <w:num w:numId="6" w16cid:durableId="8991974">
    <w:abstractNumId w:val="3"/>
  </w:num>
  <w:num w:numId="7" w16cid:durableId="1014528044">
    <w:abstractNumId w:val="2"/>
  </w:num>
  <w:num w:numId="8" w16cid:durableId="1001811302">
    <w:abstractNumId w:val="1"/>
  </w:num>
  <w:num w:numId="9" w16cid:durableId="144765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5D6C"/>
    <w:rsid w:val="0015074B"/>
    <w:rsid w:val="0029639D"/>
    <w:rsid w:val="003132F6"/>
    <w:rsid w:val="00326F90"/>
    <w:rsid w:val="003A416B"/>
    <w:rsid w:val="003E095F"/>
    <w:rsid w:val="004D3836"/>
    <w:rsid w:val="007C202A"/>
    <w:rsid w:val="008700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BA81F"/>
  <w14:defaultImageDpi w14:val="300"/>
  <w15:docId w15:val="{323976FC-0997-47E6-87B8-33DCFED0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Gurumurthy</cp:lastModifiedBy>
  <cp:revision>3</cp:revision>
  <dcterms:created xsi:type="dcterms:W3CDTF">2025-03-30T14:19:00Z</dcterms:created>
  <dcterms:modified xsi:type="dcterms:W3CDTF">2025-03-30T15:03:00Z</dcterms:modified>
  <cp:category/>
</cp:coreProperties>
</file>