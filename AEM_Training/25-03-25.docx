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3CF" w:rsidRPr="00D91A96" w:rsidRDefault="00000000" w:rsidP="00D91A96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91A96">
        <w:rPr>
          <w:rFonts w:ascii="Times New Roman" w:hAnsi="Times New Roman" w:cs="Times New Roman"/>
          <w:color w:val="auto"/>
        </w:rPr>
        <w:t>AEM Custom Workflow, Event Handler, Sling Job, and Scheduler Implementation</w:t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1. Create Custom Workflow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Create a workflow named "My Custom Workflow".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Configure it to be triggered on page modifications or activations.</w:t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2. Create Custom Workflow Process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Implement a Workflow Process Step that: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Retrieves the Page Title from the resource.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Prints it in the logs.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Deploy and run the workflow on a page to verify metadata logging.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Custom Workflow Process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@Component(service = WorkflowProcess.class, property = {WorkflowConstants.PROCESS_LABEL + "= Custom Page Title Logger"})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CustomWorkflowProcess implements WorkflowProcess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LoggerFactory.getLogger(CustomWorkflowProcess.class);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void execute(WorkItem workItem, WorkflowSession workflowSession, MetaDataMap args) throws WorkflowException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String pagePath = workItem.getWorkflowData().getPayload().toString();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ResourceResolver resourceResolver = workflowSession.adaptTo(ResourceResolver.class);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Resource resource = resourceResolver.getResource(pagePath + "/jcr:content");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if (resource != null)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    ValueMap properties = resource.getValueMap();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    String pageTitle = properties.getOrDefault("jcr:title", "No Title").toString();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    LOG.info("Page Title: {}", pageTitle);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lastRenderedPageBreak/>
        <w:t>3. Create Event Handler in AEM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Implement an Event Handler that listens for modifications in /content and /dam.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Log the resource path when an event occurs.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Event Handler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@Component(immediate = true, service = EventHandler.class,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property = {EventConstants.EVENT_TOPIC + "=org/apache/sling/api/resource/Resource/ADDED"})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CustomEventHandler implements EventHandler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LoggerFactory.getLogger(CustomEventHandler.class);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void handleEvent(Event event)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String resourcePath = (String) event.getProperty(SlingConstants.PROPERTY_PATH);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LOG.info("Resource added at: {}", resourcePath);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4. Create Sling Job to Print "Hello World" in Logs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Sling Job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D91A96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D91A96">
        <w:rPr>
          <w:rFonts w:ascii="Times New Roman" w:hAnsi="Times New Roman" w:cs="Times New Roman"/>
          <w:sz w:val="24"/>
          <w:szCs w:val="24"/>
        </w:rPr>
        <w:t>service = JobConsumer.class, property = {JobConsumer.PROPERTY_TOPICS + "=my/custom/job"})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HelloWorldSlingJob implements JobConsumer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LoggerFactory.getLogger(HelloWorldSlingJob.class);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JobResult process(Job job)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LOG.info("Hello World from Sling Job");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return JobResult.OK;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E943CF" w:rsidRPr="00D91A9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lastRenderedPageBreak/>
        <w:t>5. Create Scheduler to Print "Yellow World" Every 5 Minutes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• Use a cron expression (`0 0/5 * * </w:t>
      </w:r>
      <w:proofErr w:type="gramStart"/>
      <w:r w:rsidRPr="00D91A96">
        <w:rPr>
          <w:rFonts w:ascii="Times New Roman" w:hAnsi="Times New Roman" w:cs="Times New Roman"/>
          <w:sz w:val="24"/>
          <w:szCs w:val="24"/>
        </w:rPr>
        <w:t>* ?</w:t>
      </w:r>
      <w:proofErr w:type="gramEnd"/>
      <w:r w:rsidRPr="00D91A96">
        <w:rPr>
          <w:rFonts w:ascii="Times New Roman" w:hAnsi="Times New Roman" w:cs="Times New Roman"/>
          <w:sz w:val="24"/>
          <w:szCs w:val="24"/>
        </w:rPr>
        <w:t>`) for scheduling.</w:t>
      </w:r>
    </w:p>
    <w:p w:rsidR="00E943CF" w:rsidRPr="00D91A96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Scheduler Implementation: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D91A96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D91A96">
        <w:rPr>
          <w:rFonts w:ascii="Times New Roman" w:hAnsi="Times New Roman" w:cs="Times New Roman"/>
          <w:sz w:val="24"/>
          <w:szCs w:val="24"/>
        </w:rPr>
        <w:t>service = Runnable.class, immediate = true,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property = {"scheduler.expression=0 0/5 * * * ?", "scheduler.concurrent=false"})</w:t>
      </w:r>
      <w:r w:rsidRPr="00D91A96">
        <w:rPr>
          <w:rFonts w:ascii="Times New Roman" w:hAnsi="Times New Roman" w:cs="Times New Roman"/>
          <w:sz w:val="24"/>
          <w:szCs w:val="24"/>
        </w:rPr>
        <w:br/>
        <w:t>public class YellowWorldScheduler implements Runnable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private static final Logger LOG = LoggerFactory.getLogger(YellowWorldScheduler.class);</w:t>
      </w:r>
      <w:r w:rsidRPr="00D91A96">
        <w:rPr>
          <w:rFonts w:ascii="Times New Roman" w:hAnsi="Times New Roman" w:cs="Times New Roman"/>
          <w:sz w:val="24"/>
          <w:szCs w:val="24"/>
        </w:rPr>
        <w:br/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public void run() {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    LOG.info("Yellow World from Scheduler");</w:t>
      </w:r>
      <w:r w:rsidRPr="00D91A9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91A96">
        <w:rPr>
          <w:rFonts w:ascii="Times New Roman" w:hAnsi="Times New Roman" w:cs="Times New Roman"/>
          <w:sz w:val="24"/>
          <w:szCs w:val="24"/>
        </w:rPr>
        <w:br/>
        <w:t>}</w:t>
      </w:r>
      <w:r w:rsidRPr="00D91A96">
        <w:rPr>
          <w:rFonts w:ascii="Times New Roman" w:hAnsi="Times New Roman" w:cs="Times New Roman"/>
          <w:sz w:val="24"/>
          <w:szCs w:val="24"/>
        </w:rPr>
        <w:br/>
      </w:r>
    </w:p>
    <w:p w:rsidR="00E943C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6. Create 3 Users, Add to Group, and Set Permissions</w:t>
      </w:r>
    </w:p>
    <w:p w:rsidR="00D91A96" w:rsidRPr="00D91A96" w:rsidRDefault="00D91A96" w:rsidP="00D91A96"/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1. Create a new group: "Dev Authors".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2. Add three users to this group.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3. Assign Read-Only access to `/content` and `/dam`.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4. Grant Replication Access to the group.</w:t>
      </w:r>
    </w:p>
    <w:p w:rsidR="00E943CF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t>Permission Settings:</w:t>
      </w:r>
    </w:p>
    <w:p w:rsidR="00D91A96" w:rsidRPr="00D91A96" w:rsidRDefault="00D91A96" w:rsidP="00D91A96"/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Go to User Administration in AEM.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Create a group "Dev Authors".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Add users to the group.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• Navigate to Permissions and apply: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Read Only for `/content` and `/dam`.</w:t>
      </w:r>
    </w:p>
    <w:p w:rsidR="00E943CF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 xml:space="preserve">  - Replication Rights under Permissions &amp; Policies.</w:t>
      </w:r>
    </w:p>
    <w:p w:rsidR="00D91A96" w:rsidRPr="00D91A96" w:rsidRDefault="00D91A96">
      <w:pPr>
        <w:rPr>
          <w:rFonts w:ascii="Times New Roman" w:hAnsi="Times New Roman" w:cs="Times New Roman"/>
          <w:sz w:val="24"/>
          <w:szCs w:val="24"/>
        </w:rPr>
      </w:pPr>
    </w:p>
    <w:p w:rsidR="00E943C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D91A96">
        <w:rPr>
          <w:rFonts w:ascii="Times New Roman" w:hAnsi="Times New Roman" w:cs="Times New Roman"/>
          <w:color w:val="auto"/>
          <w:sz w:val="24"/>
          <w:szCs w:val="24"/>
        </w:rPr>
        <w:lastRenderedPageBreak/>
        <w:t>Deployment &amp; Testing:</w:t>
      </w:r>
    </w:p>
    <w:p w:rsidR="00D91A96" w:rsidRPr="00D91A96" w:rsidRDefault="00D91A96" w:rsidP="00D91A96"/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1. Deploy and test the Custom Workflow on pages.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2. Validate Workflow Process Step logging page titles.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3. Trigger Event Handler and check logs for resource path.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4. Manually run Sling Job to log "Hello World".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5. Confirm Scheduler logs "Yellow World" every 5 minutes.</w:t>
      </w:r>
    </w:p>
    <w:p w:rsidR="00E943CF" w:rsidRPr="00D91A96" w:rsidRDefault="00000000">
      <w:pPr>
        <w:rPr>
          <w:rFonts w:ascii="Times New Roman" w:hAnsi="Times New Roman" w:cs="Times New Roman"/>
          <w:sz w:val="24"/>
          <w:szCs w:val="24"/>
        </w:rPr>
      </w:pPr>
      <w:r w:rsidRPr="00D91A96">
        <w:rPr>
          <w:rFonts w:ascii="Times New Roman" w:hAnsi="Times New Roman" w:cs="Times New Roman"/>
          <w:sz w:val="24"/>
          <w:szCs w:val="24"/>
        </w:rPr>
        <w:t>6. Ensure users in Dev Authors group have correct access.</w:t>
      </w:r>
    </w:p>
    <w:sectPr w:rsidR="00E943CF" w:rsidRPr="00D91A96" w:rsidSect="00D91A9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576576">
    <w:abstractNumId w:val="8"/>
  </w:num>
  <w:num w:numId="2" w16cid:durableId="1840463757">
    <w:abstractNumId w:val="6"/>
  </w:num>
  <w:num w:numId="3" w16cid:durableId="1091000944">
    <w:abstractNumId w:val="5"/>
  </w:num>
  <w:num w:numId="4" w16cid:durableId="1182083896">
    <w:abstractNumId w:val="4"/>
  </w:num>
  <w:num w:numId="5" w16cid:durableId="1023938460">
    <w:abstractNumId w:val="7"/>
  </w:num>
  <w:num w:numId="6" w16cid:durableId="1571883317">
    <w:abstractNumId w:val="3"/>
  </w:num>
  <w:num w:numId="7" w16cid:durableId="1918443306">
    <w:abstractNumId w:val="2"/>
  </w:num>
  <w:num w:numId="8" w16cid:durableId="637340100">
    <w:abstractNumId w:val="1"/>
  </w:num>
  <w:num w:numId="9" w16cid:durableId="831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3667"/>
    <w:rsid w:val="00AA1D8D"/>
    <w:rsid w:val="00B47730"/>
    <w:rsid w:val="00CB0664"/>
    <w:rsid w:val="00D91A96"/>
    <w:rsid w:val="00E94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2213F"/>
  <w14:defaultImageDpi w14:val="300"/>
  <w15:docId w15:val="{6E0ABF85-CE9A-47CD-B17F-3CE4EDCC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2025-04-01T05:19:00Z</dcterms:created>
  <dcterms:modified xsi:type="dcterms:W3CDTF">2025-04-01T05:19:00Z</dcterms:modified>
  <cp:category/>
</cp:coreProperties>
</file>